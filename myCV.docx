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188720" cy="15882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n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588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EDUCATION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CV GENERATOR. DEVELOPER: ASUBONTENG VINCENT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